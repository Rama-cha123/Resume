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BA8BB8" w14:textId="226B40F5" w:rsidR="00627D06" w:rsidRDefault="00000000" w:rsidP="00CE7D02">
      <w:pPr>
        <w:spacing w:after="0"/>
        <w:jc w:val="center"/>
      </w:pPr>
      <w:r>
        <w:rPr>
          <w:b/>
          <w:sz w:val="28"/>
        </w:rPr>
        <w:t>B RAMA CHANDRA</w:t>
      </w:r>
      <w:r>
        <w:rPr>
          <w:b/>
          <w:sz w:val="28"/>
        </w:rPr>
        <w:br/>
      </w:r>
      <w:r>
        <w:t xml:space="preserve">Guntur, Andhra Pradesh, India | +91 8074068137 </w:t>
      </w:r>
    </w:p>
    <w:p w14:paraId="20FC1DCE" w14:textId="4FAE6E58" w:rsidR="000855F7" w:rsidRDefault="00627D06" w:rsidP="00CE7D02">
      <w:pPr>
        <w:spacing w:after="0"/>
        <w:jc w:val="center"/>
      </w:pPr>
      <w:hyperlink r:id="rId6" w:history="1">
        <w:r w:rsidRPr="000F1ACA">
          <w:rPr>
            <w:rStyle w:val="Hyperlink"/>
          </w:rPr>
          <w:t>bheemanapalliram@gmail.com</w:t>
        </w:r>
      </w:hyperlink>
      <w:r>
        <w:t xml:space="preserve"> | </w:t>
      </w:r>
      <w:hyperlink r:id="rId7" w:history="1">
        <w:r w:rsidR="007E70AA" w:rsidRPr="007E70AA">
          <w:rPr>
            <w:rStyle w:val="Hyperlink"/>
          </w:rPr>
          <w:t>GITHUB</w:t>
        </w:r>
      </w:hyperlink>
      <w:r w:rsidR="000953A7">
        <w:t xml:space="preserve"> </w:t>
      </w:r>
      <w:r>
        <w:t xml:space="preserve">| </w:t>
      </w:r>
      <w:hyperlink r:id="rId8" w:history="1">
        <w:r w:rsidR="000953A7" w:rsidRPr="00427EC8">
          <w:rPr>
            <w:rStyle w:val="Hyperlink"/>
          </w:rPr>
          <w:t>LINKE</w:t>
        </w:r>
        <w:r w:rsidR="000953A7" w:rsidRPr="00427EC8">
          <w:rPr>
            <w:rStyle w:val="Hyperlink"/>
          </w:rPr>
          <w:t>D</w:t>
        </w:r>
        <w:r w:rsidR="000953A7" w:rsidRPr="00427EC8">
          <w:rPr>
            <w:rStyle w:val="Hyperlink"/>
          </w:rPr>
          <w:t>IN</w:t>
        </w:r>
      </w:hyperlink>
      <w:r w:rsidR="00DB62AD">
        <w:t xml:space="preserve"> </w:t>
      </w:r>
    </w:p>
    <w:p w14:paraId="1F9AD3B5" w14:textId="77777777" w:rsidR="000855F7" w:rsidRDefault="00000000" w:rsidP="007538F3">
      <w:pPr>
        <w:pStyle w:val="Heading1"/>
        <w:pBdr>
          <w:bottom w:val="single" w:sz="4" w:space="1" w:color="auto"/>
        </w:pBdr>
        <w:spacing w:before="60"/>
      </w:pPr>
      <w:r>
        <w:t>SUMMARY</w:t>
      </w:r>
    </w:p>
    <w:p w14:paraId="11B87D28" w14:textId="44B6FC64" w:rsidR="000855F7" w:rsidRDefault="001B59F2" w:rsidP="007538F3">
      <w:pPr>
        <w:spacing w:before="60"/>
      </w:pPr>
      <w:r w:rsidRPr="001B59F2">
        <w:t xml:space="preserve">AI/ML-focused </w:t>
      </w:r>
      <w:proofErr w:type="spellStart"/>
      <w:r w:rsidRPr="001B59F2">
        <w:t>B.Tech</w:t>
      </w:r>
      <w:proofErr w:type="spellEnd"/>
      <w:r w:rsidRPr="001B59F2">
        <w:t xml:space="preserve"> Computer Science student skilled in Python, TensorFlow, Scikit-learn, data pipelines, and model deployment. Demonstrated ability to solve real-world problems using computer vision and NLP solutions with strong teamwork and communication.</w:t>
      </w:r>
      <w:r w:rsidRPr="001B59F2">
        <w:t xml:space="preserve"> </w:t>
      </w:r>
      <w:r w:rsidR="00000000">
        <w:t>collaborative skills.</w:t>
      </w:r>
    </w:p>
    <w:p w14:paraId="00977D3B" w14:textId="731443B8" w:rsidR="004327C0" w:rsidRPr="004327C0" w:rsidRDefault="0058490F" w:rsidP="007538F3">
      <w:pPr>
        <w:pBdr>
          <w:bottom w:val="single" w:sz="4" w:space="1" w:color="auto"/>
        </w:pBdr>
        <w:spacing w:before="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</w:pPr>
      <w:r w:rsidRPr="0058490F"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val="en-IN" w:eastAsia="en-IN" w:bidi="te-IN"/>
        </w:rPr>
        <w:t>PROFESSIONAL EXPERIENCE</w:t>
      </w:r>
    </w:p>
    <w:p w14:paraId="7B5210E1" w14:textId="1EC8BF8D" w:rsidR="00B263E3" w:rsidRDefault="004327C0" w:rsidP="00C90282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</w:pPr>
      <w:r w:rsidRPr="004327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Data Analyst Intern</w:t>
      </w:r>
      <w:r w:rsidRPr="004327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br/>
      </w:r>
      <w:r w:rsidRPr="004327C0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 w:bidi="te-IN"/>
        </w:rPr>
        <w:t xml:space="preserve">ECX EdTech </w:t>
      </w:r>
      <w:r w:rsidR="00B263E3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 w:bidi="te-IN"/>
        </w:rPr>
        <w:tab/>
      </w:r>
      <w:r w:rsidR="00B263E3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 w:bidi="te-IN"/>
        </w:rPr>
        <w:tab/>
      </w:r>
      <w:r w:rsidR="00B263E3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 w:bidi="te-IN"/>
        </w:rPr>
        <w:tab/>
      </w:r>
      <w:r w:rsidR="00B263E3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 w:bidi="te-IN"/>
        </w:rPr>
        <w:tab/>
      </w:r>
      <w:r w:rsidR="00B263E3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 w:bidi="te-IN"/>
        </w:rPr>
        <w:tab/>
      </w:r>
      <w:r w:rsidR="009649CD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 w:bidi="te-IN"/>
        </w:rPr>
        <w:t xml:space="preserve">           |</w:t>
      </w:r>
      <w:r w:rsidRPr="004327C0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 w:bidi="te-IN"/>
        </w:rPr>
        <w:t>Jun 2024 – Jul 2024</w:t>
      </w:r>
      <w:r w:rsidRPr="004327C0">
        <w:rPr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br/>
      </w:r>
      <w:r w:rsidR="005F2E5E" w:rsidRPr="005F2E5E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Designed Python-based ETL pipelines; automated extraction workflows using Pandas and NumPy to boost data processing efficiency.</w:t>
      </w:r>
      <w:r w:rsidR="005F2E5E" w:rsidRPr="005F2E5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 xml:space="preserve"> </w:t>
      </w:r>
    </w:p>
    <w:p w14:paraId="3365FE17" w14:textId="161C5342" w:rsidR="004327C0" w:rsidRPr="004327C0" w:rsidRDefault="004327C0" w:rsidP="00916DFA">
      <w:pPr>
        <w:spacing w:before="120" w:after="0" w:line="240" w:lineRule="auto"/>
        <w:ind w:right="-24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</w:pPr>
      <w:r w:rsidRPr="004327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t>Machine Learning Intern</w:t>
      </w:r>
      <w:r w:rsidRPr="004327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br/>
      </w:r>
      <w:proofErr w:type="spellStart"/>
      <w:r w:rsidRPr="004327C0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 w:bidi="te-IN"/>
        </w:rPr>
        <w:t>Remarkskill</w:t>
      </w:r>
      <w:proofErr w:type="spellEnd"/>
      <w:r w:rsidRPr="004327C0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 w:bidi="te-IN"/>
        </w:rPr>
        <w:t xml:space="preserve"> (</w:t>
      </w:r>
      <w:proofErr w:type="spellStart"/>
      <w:r w:rsidRPr="004327C0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 w:bidi="te-IN"/>
        </w:rPr>
        <w:t>Edutech</w:t>
      </w:r>
      <w:proofErr w:type="spellEnd"/>
      <w:r w:rsidRPr="004327C0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 w:bidi="te-IN"/>
        </w:rPr>
        <w:t xml:space="preserve">) </w:t>
      </w:r>
      <w:r w:rsidR="00541F83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 w:bidi="te-IN"/>
        </w:rPr>
        <w:tab/>
      </w:r>
      <w:r w:rsidR="00541F83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 w:bidi="te-IN"/>
        </w:rPr>
        <w:tab/>
      </w:r>
      <w:r w:rsidR="00541F83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 w:bidi="te-IN"/>
        </w:rPr>
        <w:tab/>
      </w:r>
      <w:r w:rsidR="00541F83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 w:bidi="te-IN"/>
        </w:rPr>
        <w:tab/>
      </w:r>
      <w:r w:rsidR="00606CAE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 w:bidi="te-IN"/>
        </w:rPr>
        <w:t>|</w:t>
      </w:r>
      <w:r w:rsidRPr="004327C0">
        <w:rPr>
          <w:rFonts w:ascii="Times New Roman" w:eastAsia="Times New Roman" w:hAnsi="Times New Roman" w:cs="Times New Roman"/>
          <w:i/>
          <w:iCs/>
          <w:sz w:val="24"/>
          <w:szCs w:val="24"/>
          <w:lang w:val="en-IN" w:eastAsia="en-IN" w:bidi="te-IN"/>
        </w:rPr>
        <w:t>Jun 2024 – Jul 2024</w:t>
      </w:r>
      <w:r w:rsidRPr="004327C0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te-IN"/>
        </w:rPr>
        <w:br/>
      </w:r>
      <w:r w:rsidR="003F6BA2" w:rsidRPr="003F6BA2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Built facial and emotion detection models with </w:t>
      </w:r>
      <w:proofErr w:type="spellStart"/>
      <w:r w:rsidR="003F6BA2" w:rsidRPr="003F6BA2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>DeepFace</w:t>
      </w:r>
      <w:proofErr w:type="spellEnd"/>
      <w:r w:rsidR="003F6BA2" w:rsidRPr="003F6BA2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t xml:space="preserve"> and TensorFlow; improved accuracy with data augmentation.</w:t>
      </w:r>
    </w:p>
    <w:p w14:paraId="6EFBA593" w14:textId="77777777" w:rsidR="00F8241F" w:rsidRPr="00F8241F" w:rsidRDefault="00F8241F" w:rsidP="00C90282">
      <w:pPr>
        <w:pBdr>
          <w:bottom w:val="single" w:sz="4" w:space="1" w:color="auto"/>
        </w:pBd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val="en-IN" w:eastAsia="en-IN" w:bidi="te-IN"/>
        </w:rPr>
      </w:pPr>
      <w:r w:rsidRPr="00F8241F">
        <w:rPr>
          <w:rFonts w:ascii="Times New Roman" w:eastAsia="Times New Roman" w:hAnsi="Times New Roman" w:cs="Times New Roman"/>
          <w:b/>
          <w:bCs/>
          <w:color w:val="4F81BD" w:themeColor="accent1"/>
          <w:sz w:val="27"/>
          <w:szCs w:val="27"/>
          <w:lang w:val="en-IN" w:eastAsia="en-IN" w:bidi="te-IN"/>
        </w:rPr>
        <w:t>PROJECTS</w:t>
      </w:r>
    </w:p>
    <w:p w14:paraId="6AD41036" w14:textId="49B57AD8" w:rsidR="005E2900" w:rsidRDefault="005E2900" w:rsidP="00C90282">
      <w:pPr>
        <w:pStyle w:val="NormalWeb"/>
        <w:spacing w:before="120" w:beforeAutospacing="0" w:after="0" w:afterAutospacing="0"/>
      </w:pPr>
      <w:r>
        <w:rPr>
          <w:rStyle w:val="Strong"/>
        </w:rPr>
        <w:t>Music Recommendation AI</w:t>
      </w:r>
      <w:r>
        <w:br/>
      </w:r>
      <w:r w:rsidR="004032D5" w:rsidRPr="004032D5">
        <w:rPr>
          <w:lang w:val="en-US"/>
        </w:rPr>
        <w:t>Hybrid recommender system using KNN, content &amp; collaborative filtering (Scikit-learn, Flask).</w:t>
      </w:r>
    </w:p>
    <w:p w14:paraId="647EE891" w14:textId="5922C376" w:rsidR="005E2900" w:rsidRDefault="005E2900" w:rsidP="00C90282">
      <w:pPr>
        <w:pStyle w:val="NormalWeb"/>
        <w:spacing w:before="120" w:beforeAutospacing="0" w:after="0" w:afterAutospacing="0"/>
      </w:pPr>
      <w:r>
        <w:rPr>
          <w:rStyle w:val="Strong"/>
        </w:rPr>
        <w:t>NLP Chatbot</w:t>
      </w:r>
      <w:r>
        <w:br/>
      </w:r>
      <w:r w:rsidR="004032D5" w:rsidRPr="004032D5">
        <w:t>File-aware NLP chatbot (</w:t>
      </w:r>
      <w:proofErr w:type="spellStart"/>
      <w:r w:rsidR="004032D5" w:rsidRPr="004032D5">
        <w:t>spaCy</w:t>
      </w:r>
      <w:proofErr w:type="spellEnd"/>
      <w:r w:rsidR="004032D5" w:rsidRPr="004032D5">
        <w:t xml:space="preserve">, NLTK, TF-IDF) with real-time </w:t>
      </w:r>
      <w:proofErr w:type="spellStart"/>
      <w:r w:rsidR="004032D5" w:rsidRPr="004032D5">
        <w:t>Streamlit</w:t>
      </w:r>
      <w:proofErr w:type="spellEnd"/>
      <w:r w:rsidR="004032D5" w:rsidRPr="004032D5">
        <w:t xml:space="preserve"> interface.</w:t>
      </w:r>
    </w:p>
    <w:p w14:paraId="73ACF3BD" w14:textId="51FA1522" w:rsidR="005E2900" w:rsidRDefault="005E2900" w:rsidP="00C90282">
      <w:pPr>
        <w:pStyle w:val="NormalWeb"/>
        <w:spacing w:before="120" w:beforeAutospacing="0" w:after="0" w:afterAutospacing="0"/>
      </w:pPr>
      <w:r>
        <w:rPr>
          <w:rStyle w:val="Strong"/>
        </w:rPr>
        <w:t>Facial Recognition System</w:t>
      </w:r>
      <w:r>
        <w:br/>
      </w:r>
      <w:r w:rsidR="00C17124" w:rsidRPr="00C17124">
        <w:t xml:space="preserve">Real-time facial recognition using YOLOv5, </w:t>
      </w:r>
      <w:proofErr w:type="spellStart"/>
      <w:r w:rsidR="00C17124" w:rsidRPr="00C17124">
        <w:t>DeepFace</w:t>
      </w:r>
      <w:proofErr w:type="spellEnd"/>
      <w:r w:rsidR="00C17124" w:rsidRPr="00C17124">
        <w:t>, TensorFlow, and OpenCV.</w:t>
      </w:r>
    </w:p>
    <w:p w14:paraId="1139B0CE" w14:textId="5264B787" w:rsidR="002E6DA8" w:rsidRDefault="002E6DA8" w:rsidP="00C90282">
      <w:pPr>
        <w:pStyle w:val="NormalWeb"/>
        <w:spacing w:before="120" w:beforeAutospacing="0" w:after="0" w:afterAutospacing="0"/>
      </w:pPr>
      <w:r w:rsidRPr="002E6DA8">
        <w:rPr>
          <w:b/>
          <w:bCs/>
        </w:rPr>
        <w:t>TB &amp; MS Medical Diagnosis System</w:t>
      </w:r>
      <w:r w:rsidRPr="002E6DA8">
        <w:br/>
      </w:r>
      <w:r w:rsidR="00C17124" w:rsidRPr="00C17124">
        <w:rPr>
          <w:lang w:val="en-US"/>
        </w:rPr>
        <w:t xml:space="preserve">CNN-based TB (X-ray) &amp; MS (MRI) diagnostic system using TensorFlow, </w:t>
      </w:r>
      <w:proofErr w:type="spellStart"/>
      <w:r w:rsidR="00C17124" w:rsidRPr="00C17124">
        <w:rPr>
          <w:lang w:val="en-US"/>
        </w:rPr>
        <w:t>Keras</w:t>
      </w:r>
      <w:proofErr w:type="spellEnd"/>
      <w:r w:rsidR="00C17124" w:rsidRPr="00C17124">
        <w:rPr>
          <w:lang w:val="en-US"/>
        </w:rPr>
        <w:t>, OpenCV with real-time validation</w:t>
      </w:r>
      <w:r w:rsidRPr="002E6DA8">
        <w:t>.</w:t>
      </w:r>
    </w:p>
    <w:p w14:paraId="5FCB96D7" w14:textId="77777777" w:rsidR="00BE1735" w:rsidRPr="00D56BDF" w:rsidRDefault="00BE1735" w:rsidP="007538F3">
      <w:pPr>
        <w:pStyle w:val="Heading3"/>
        <w:pBdr>
          <w:bottom w:val="single" w:sz="4" w:space="1" w:color="auto"/>
        </w:pBdr>
        <w:spacing w:before="60"/>
        <w:rPr>
          <w:rFonts w:ascii="Times New Roman" w:hAnsi="Times New Roman"/>
          <w:sz w:val="27"/>
          <w:szCs w:val="27"/>
        </w:rPr>
      </w:pPr>
      <w:r w:rsidRPr="00D56BDF">
        <w:rPr>
          <w:rStyle w:val="Strong"/>
          <w:b/>
          <w:bCs/>
          <w:sz w:val="27"/>
          <w:szCs w:val="27"/>
        </w:rPr>
        <w:t>EDUCATION</w:t>
      </w:r>
    </w:p>
    <w:p w14:paraId="484CADE6" w14:textId="1167470A" w:rsidR="001542D1" w:rsidRPr="001542D1" w:rsidRDefault="001542D1" w:rsidP="001542D1">
      <w:pPr>
        <w:spacing w:before="60" w:after="0"/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proofErr w:type="spellStart"/>
      <w:r w:rsidRPr="001542D1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B.Tech</w:t>
      </w:r>
      <w:proofErr w:type="spellEnd"/>
      <w:r w:rsidRPr="001542D1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– Computer Science</w:t>
      </w:r>
      <w:r w:rsidR="00765F48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(AIML)</w:t>
      </w:r>
      <w:r w:rsidRPr="001542D1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, Acharya Nagarjuna University </w:t>
      </w:r>
      <w:r w:rsidR="004F6117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ab/>
      </w:r>
      <w:r w:rsidR="004F6117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ab/>
      </w:r>
      <w:r w:rsidR="00765F48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ab/>
      </w:r>
      <w:r w:rsidRPr="001542D1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| 2022 – 2026</w:t>
      </w:r>
    </w:p>
    <w:p w14:paraId="40B8358F" w14:textId="2F929D2D" w:rsidR="001542D1" w:rsidRPr="001542D1" w:rsidRDefault="001542D1" w:rsidP="001542D1">
      <w:pPr>
        <w:spacing w:before="60" w:after="0"/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1542D1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Intermediate (MPC), Narayana Junior College </w:t>
      </w:r>
      <w:r w:rsidR="004F6117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ab/>
      </w:r>
      <w:r w:rsidR="004F6117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ab/>
      </w:r>
      <w:r w:rsidR="00765F48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ab/>
      </w:r>
      <w:r w:rsidR="00765F48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ab/>
      </w:r>
      <w:r w:rsidR="00765F48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ab/>
      </w:r>
      <w:r w:rsidR="00765F48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ab/>
      </w:r>
      <w:r w:rsidRPr="001542D1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| 2020 – 2022</w:t>
      </w:r>
    </w:p>
    <w:p w14:paraId="0747A29D" w14:textId="75942118" w:rsidR="00BE1735" w:rsidRDefault="001542D1" w:rsidP="001542D1">
      <w:pPr>
        <w:spacing w:before="60" w:after="0"/>
      </w:pPr>
      <w:r w:rsidRPr="001542D1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ICSE Schooling, Little Flower School </w:t>
      </w:r>
      <w:r w:rsidR="00765F48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ab/>
      </w:r>
      <w:r w:rsidR="00765F48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ab/>
      </w:r>
      <w:r w:rsidR="00765F48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ab/>
      </w:r>
      <w:r w:rsidR="00765F48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ab/>
      </w:r>
      <w:r w:rsidR="00765F48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ab/>
      </w:r>
      <w:r w:rsidR="004F6117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ab/>
      </w:r>
      <w:r w:rsidR="004F6117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ab/>
      </w:r>
      <w:r w:rsidRPr="001542D1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| 2019 – 2020</w:t>
      </w:r>
    </w:p>
    <w:p w14:paraId="62360466" w14:textId="77777777" w:rsidR="00BE1735" w:rsidRPr="00D56BDF" w:rsidRDefault="00BE1735" w:rsidP="007538F3">
      <w:pPr>
        <w:pStyle w:val="Heading3"/>
        <w:pBdr>
          <w:bottom w:val="single" w:sz="4" w:space="1" w:color="auto"/>
        </w:pBdr>
        <w:spacing w:before="60"/>
        <w:rPr>
          <w:sz w:val="27"/>
          <w:szCs w:val="27"/>
        </w:rPr>
      </w:pPr>
      <w:r w:rsidRPr="00D56BDF">
        <w:rPr>
          <w:rStyle w:val="Strong"/>
          <w:b/>
          <w:bCs/>
          <w:sz w:val="27"/>
          <w:szCs w:val="27"/>
        </w:rPr>
        <w:t>SKILLS</w:t>
      </w:r>
    </w:p>
    <w:p w14:paraId="418A6E06" w14:textId="77777777" w:rsidR="004F6117" w:rsidRPr="004F6117" w:rsidRDefault="004F6117" w:rsidP="004F6117">
      <w:pPr>
        <w:spacing w:after="0"/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4F6117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>Programming</w:t>
      </w:r>
      <w:r w:rsidRPr="004F6117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en-IN" w:eastAsia="en-IN" w:bidi="te-IN"/>
        </w:rPr>
        <w:t>: Python, Java (Intermediate), C, SQL</w:t>
      </w:r>
      <w:r w:rsidRPr="004F6117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 </w:t>
      </w:r>
    </w:p>
    <w:p w14:paraId="76ABB770" w14:textId="77777777" w:rsidR="004F6117" w:rsidRPr="004F6117" w:rsidRDefault="004F6117" w:rsidP="004F6117">
      <w:pPr>
        <w:spacing w:after="0"/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4F6117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Libraries/Frameworks: </w:t>
      </w:r>
      <w:r w:rsidRPr="004F6117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en-IN" w:eastAsia="en-IN" w:bidi="te-IN"/>
        </w:rPr>
        <w:t>TensorFlow, Scikit-learn, Pandas, NumPy, Matplotlib, OpenCV, Seaborn</w:t>
      </w:r>
      <w:r w:rsidRPr="004F6117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 </w:t>
      </w:r>
    </w:p>
    <w:p w14:paraId="34A94D08" w14:textId="77777777" w:rsidR="004F6117" w:rsidRPr="004F6117" w:rsidRDefault="004F6117" w:rsidP="004F6117">
      <w:pPr>
        <w:spacing w:after="0"/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4F6117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Tools: Power </w:t>
      </w:r>
      <w:r w:rsidRPr="004F6117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en-IN" w:eastAsia="en-IN" w:bidi="te-IN"/>
        </w:rPr>
        <w:t xml:space="preserve">BI, </w:t>
      </w:r>
      <w:proofErr w:type="spellStart"/>
      <w:r w:rsidRPr="004F6117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en-IN" w:eastAsia="en-IN" w:bidi="te-IN"/>
        </w:rPr>
        <w:t>Streamlit</w:t>
      </w:r>
      <w:proofErr w:type="spellEnd"/>
      <w:r w:rsidRPr="004F6117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en-IN" w:eastAsia="en-IN" w:bidi="te-IN"/>
        </w:rPr>
        <w:t xml:space="preserve">, Flask, Git, Google </w:t>
      </w:r>
      <w:proofErr w:type="spellStart"/>
      <w:r w:rsidRPr="004F6117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en-IN" w:eastAsia="en-IN" w:bidi="te-IN"/>
        </w:rPr>
        <w:t>Colab</w:t>
      </w:r>
      <w:proofErr w:type="spellEnd"/>
      <w:r w:rsidRPr="004F6117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en-IN" w:eastAsia="en-IN" w:bidi="te-IN"/>
        </w:rPr>
        <w:t>, Jupyter</w:t>
      </w:r>
      <w:r w:rsidRPr="004F6117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 </w:t>
      </w:r>
    </w:p>
    <w:p w14:paraId="5DFD03CC" w14:textId="77777777" w:rsidR="004F6117" w:rsidRPr="004F6117" w:rsidRDefault="004F6117" w:rsidP="004F6117">
      <w:pPr>
        <w:spacing w:after="0"/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</w:pPr>
      <w:r w:rsidRPr="004F6117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Web: </w:t>
      </w:r>
      <w:r w:rsidRPr="004F6117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en-IN" w:eastAsia="en-IN" w:bidi="te-IN"/>
        </w:rPr>
        <w:t>HTML5, CSS</w:t>
      </w:r>
      <w:r w:rsidRPr="004F6117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 </w:t>
      </w:r>
    </w:p>
    <w:p w14:paraId="1986E251" w14:textId="4E87856C" w:rsidR="00BE1735" w:rsidRPr="00D56BDF" w:rsidRDefault="004F6117" w:rsidP="004F6117">
      <w:pPr>
        <w:spacing w:after="0"/>
        <w:rPr>
          <w:sz w:val="27"/>
          <w:szCs w:val="27"/>
        </w:rPr>
      </w:pPr>
      <w:r w:rsidRPr="004F6117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Soft Skills: </w:t>
      </w:r>
      <w:r w:rsidRPr="004F6117"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  <w:lang w:val="en-IN" w:eastAsia="en-IN" w:bidi="te-IN"/>
        </w:rPr>
        <w:t>Communication, Problem Solving, Team Collaboration, Time Management</w:t>
      </w:r>
      <w:r w:rsidRPr="004F6117">
        <w:rPr>
          <w:rStyle w:val="Strong"/>
          <w:rFonts w:ascii="Times New Roman" w:eastAsia="Times New Roman" w:hAnsi="Times New Roman" w:cs="Times New Roman"/>
          <w:sz w:val="24"/>
          <w:szCs w:val="24"/>
          <w:lang w:val="en-IN" w:eastAsia="en-IN" w:bidi="te-IN"/>
        </w:rPr>
        <w:t xml:space="preserve">  </w:t>
      </w:r>
    </w:p>
    <w:p w14:paraId="66A4F565" w14:textId="77777777" w:rsidR="00BE1735" w:rsidRPr="00D56BDF" w:rsidRDefault="00BE1735" w:rsidP="007538F3">
      <w:pPr>
        <w:pStyle w:val="Heading3"/>
        <w:spacing w:before="60"/>
        <w:rPr>
          <w:sz w:val="27"/>
          <w:szCs w:val="27"/>
        </w:rPr>
      </w:pPr>
      <w:r w:rsidRPr="00D56BDF">
        <w:rPr>
          <w:rStyle w:val="Strong"/>
          <w:b/>
          <w:bCs/>
          <w:sz w:val="27"/>
          <w:szCs w:val="27"/>
        </w:rPr>
        <w:t>LANGUAGES</w:t>
      </w:r>
    </w:p>
    <w:p w14:paraId="4B0A0EAF" w14:textId="008A1544" w:rsidR="00BE1735" w:rsidRDefault="00BE1735" w:rsidP="007538F3">
      <w:pPr>
        <w:pStyle w:val="NormalWeb"/>
        <w:spacing w:before="60" w:beforeAutospacing="0" w:after="0" w:afterAutospacing="0"/>
      </w:pPr>
      <w:r>
        <w:t>English (Fluent), Hindi (Proficient), Telugu (Native)</w:t>
      </w:r>
    </w:p>
    <w:p w14:paraId="6198416F" w14:textId="77777777" w:rsidR="00301462" w:rsidRDefault="00301462" w:rsidP="00301462">
      <w:pPr>
        <w:pStyle w:val="NormalWeb"/>
        <w:spacing w:before="0" w:beforeAutospacing="0" w:after="0" w:afterAutospacing="0"/>
      </w:pPr>
    </w:p>
    <w:p w14:paraId="5BE23447" w14:textId="77777777" w:rsidR="00BE1735" w:rsidRPr="00AE37FB" w:rsidRDefault="00BE1735" w:rsidP="007538F3">
      <w:pPr>
        <w:pStyle w:val="Heading3"/>
        <w:pBdr>
          <w:bottom w:val="single" w:sz="4" w:space="1" w:color="auto"/>
        </w:pBdr>
        <w:spacing w:before="60"/>
        <w:rPr>
          <w:sz w:val="27"/>
          <w:szCs w:val="27"/>
        </w:rPr>
      </w:pPr>
      <w:r w:rsidRPr="00AE37FB">
        <w:rPr>
          <w:rStyle w:val="Strong"/>
          <w:b/>
          <w:bCs/>
          <w:sz w:val="27"/>
          <w:szCs w:val="27"/>
        </w:rPr>
        <w:t>CERTIFICATIONS</w:t>
      </w:r>
    </w:p>
    <w:p w14:paraId="0FFC666E" w14:textId="77777777" w:rsidR="00BE1735" w:rsidRDefault="00BE1735" w:rsidP="007538F3">
      <w:pPr>
        <w:pStyle w:val="NormalWeb"/>
        <w:numPr>
          <w:ilvl w:val="0"/>
          <w:numId w:val="15"/>
        </w:numPr>
        <w:spacing w:before="60" w:beforeAutospacing="0" w:after="0" w:afterAutospacing="0"/>
      </w:pPr>
      <w:r>
        <w:t>Certified Machine Learning Professional – Machine Learning Developer</w:t>
      </w:r>
    </w:p>
    <w:p w14:paraId="60F24D3F" w14:textId="4DCD69DD" w:rsidR="00BE1735" w:rsidRDefault="00BE1735" w:rsidP="007538F3">
      <w:pPr>
        <w:pStyle w:val="NormalWeb"/>
        <w:numPr>
          <w:ilvl w:val="0"/>
          <w:numId w:val="15"/>
        </w:numPr>
        <w:spacing w:before="60" w:beforeAutospacing="0" w:after="0" w:afterAutospacing="0"/>
      </w:pPr>
      <w:r>
        <w:t>Python Development Certified Professional</w:t>
      </w:r>
      <w:r w:rsidR="00353F0E">
        <w:t xml:space="preserve"> </w:t>
      </w:r>
      <w:r w:rsidR="00D31C9C">
        <w:t xml:space="preserve">- </w:t>
      </w:r>
      <w:proofErr w:type="spellStart"/>
      <w:r w:rsidR="00D31C9C">
        <w:t>CourseEra</w:t>
      </w:r>
      <w:proofErr w:type="spellEnd"/>
    </w:p>
    <w:p w14:paraId="4A8A4812" w14:textId="77777777" w:rsidR="00BE1735" w:rsidRDefault="00BE1735" w:rsidP="007538F3">
      <w:pPr>
        <w:pStyle w:val="NormalWeb"/>
        <w:numPr>
          <w:ilvl w:val="0"/>
          <w:numId w:val="15"/>
        </w:numPr>
        <w:spacing w:before="60" w:beforeAutospacing="0" w:after="0" w:afterAutospacing="0"/>
      </w:pPr>
      <w:r>
        <w:rPr>
          <w:rStyle w:val="Strong"/>
        </w:rPr>
        <w:t>Prompt Engineering Certification</w:t>
      </w:r>
      <w:r>
        <w:t xml:space="preserve"> – IBM </w:t>
      </w:r>
      <w:proofErr w:type="spellStart"/>
      <w:r>
        <w:t>SkillsBuild</w:t>
      </w:r>
      <w:proofErr w:type="spellEnd"/>
    </w:p>
    <w:p w14:paraId="35FBC0BE" w14:textId="4E2D1C52" w:rsidR="00BE1735" w:rsidRDefault="00BE1735" w:rsidP="007538F3">
      <w:pPr>
        <w:pStyle w:val="NormalWeb"/>
        <w:numPr>
          <w:ilvl w:val="0"/>
          <w:numId w:val="15"/>
        </w:numPr>
        <w:spacing w:before="60" w:beforeAutospacing="0" w:after="0" w:afterAutospacing="0"/>
      </w:pPr>
      <w:r>
        <w:rPr>
          <w:rStyle w:val="Strong"/>
        </w:rPr>
        <w:lastRenderedPageBreak/>
        <w:t>Machine Learning Fundamentals</w:t>
      </w:r>
      <w:r>
        <w:t xml:space="preserve"> – ISRO </w:t>
      </w:r>
    </w:p>
    <w:p w14:paraId="161E0993" w14:textId="66D2B5D4" w:rsidR="00BE1735" w:rsidRDefault="00BE1735" w:rsidP="007538F3">
      <w:pPr>
        <w:pStyle w:val="NormalWeb"/>
        <w:numPr>
          <w:ilvl w:val="0"/>
          <w:numId w:val="15"/>
        </w:numPr>
        <w:spacing w:before="60" w:beforeAutospacing="0" w:after="0" w:afterAutospacing="0"/>
      </w:pPr>
      <w:r>
        <w:rPr>
          <w:rStyle w:val="Strong"/>
        </w:rPr>
        <w:t>Power BI &amp; SQL for Data Analysis</w:t>
      </w:r>
      <w:r>
        <w:t xml:space="preserve"> </w:t>
      </w:r>
    </w:p>
    <w:p w14:paraId="02F05992" w14:textId="2C704C86" w:rsidR="00204F21" w:rsidRDefault="00353F0E" w:rsidP="007538F3">
      <w:pPr>
        <w:pStyle w:val="NormalWeb"/>
        <w:numPr>
          <w:ilvl w:val="0"/>
          <w:numId w:val="15"/>
        </w:numPr>
        <w:spacing w:before="60" w:beforeAutospacing="0" w:after="0" w:afterAutospacing="0"/>
      </w:pPr>
      <w:r>
        <w:rPr>
          <w:rStyle w:val="Strong"/>
        </w:rPr>
        <w:t xml:space="preserve">Deep </w:t>
      </w:r>
      <w:r w:rsidR="00204F21">
        <w:rPr>
          <w:rStyle w:val="Strong"/>
        </w:rPr>
        <w:t>Learning Fundamentals</w:t>
      </w:r>
      <w:r w:rsidR="00204F21">
        <w:t xml:space="preserve"> – ISRO </w:t>
      </w:r>
    </w:p>
    <w:p w14:paraId="59B15400" w14:textId="77777777" w:rsidR="00204F21" w:rsidRDefault="00204F21" w:rsidP="00204F21">
      <w:pPr>
        <w:pStyle w:val="NormalWeb"/>
        <w:spacing w:before="0" w:beforeAutospacing="0" w:after="0" w:afterAutospacing="0"/>
        <w:ind w:left="720"/>
      </w:pPr>
    </w:p>
    <w:p w14:paraId="5EAACB01" w14:textId="116DFD87" w:rsidR="000855F7" w:rsidRDefault="000855F7" w:rsidP="00BE1735">
      <w:pPr>
        <w:pStyle w:val="Heading1"/>
        <w:spacing w:before="0"/>
      </w:pPr>
    </w:p>
    <w:sectPr w:rsidR="000855F7" w:rsidSect="00916DF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C4A0E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DC79E2"/>
    <w:multiLevelType w:val="multilevel"/>
    <w:tmpl w:val="4844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52176"/>
    <w:multiLevelType w:val="multilevel"/>
    <w:tmpl w:val="DBD4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934DD"/>
    <w:multiLevelType w:val="multilevel"/>
    <w:tmpl w:val="9DAA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0863C8"/>
    <w:multiLevelType w:val="multilevel"/>
    <w:tmpl w:val="96D2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A72038"/>
    <w:multiLevelType w:val="multilevel"/>
    <w:tmpl w:val="534A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D5184D"/>
    <w:multiLevelType w:val="multilevel"/>
    <w:tmpl w:val="F870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607201">
    <w:abstractNumId w:val="8"/>
  </w:num>
  <w:num w:numId="2" w16cid:durableId="1833133368">
    <w:abstractNumId w:val="6"/>
  </w:num>
  <w:num w:numId="3" w16cid:durableId="235868733">
    <w:abstractNumId w:val="5"/>
  </w:num>
  <w:num w:numId="4" w16cid:durableId="1589733650">
    <w:abstractNumId w:val="4"/>
  </w:num>
  <w:num w:numId="5" w16cid:durableId="990449739">
    <w:abstractNumId w:val="7"/>
  </w:num>
  <w:num w:numId="6" w16cid:durableId="1218666104">
    <w:abstractNumId w:val="3"/>
  </w:num>
  <w:num w:numId="7" w16cid:durableId="1249190119">
    <w:abstractNumId w:val="2"/>
  </w:num>
  <w:num w:numId="8" w16cid:durableId="1945841856">
    <w:abstractNumId w:val="1"/>
  </w:num>
  <w:num w:numId="9" w16cid:durableId="812911375">
    <w:abstractNumId w:val="0"/>
  </w:num>
  <w:num w:numId="10" w16cid:durableId="1301378733">
    <w:abstractNumId w:val="9"/>
  </w:num>
  <w:num w:numId="11" w16cid:durableId="425661929">
    <w:abstractNumId w:val="10"/>
  </w:num>
  <w:num w:numId="12" w16cid:durableId="1960867880">
    <w:abstractNumId w:val="11"/>
  </w:num>
  <w:num w:numId="13" w16cid:durableId="1393314065">
    <w:abstractNumId w:val="13"/>
  </w:num>
  <w:num w:numId="14" w16cid:durableId="374694695">
    <w:abstractNumId w:val="12"/>
  </w:num>
  <w:num w:numId="15" w16cid:durableId="2542846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7A4"/>
    <w:rsid w:val="0006063C"/>
    <w:rsid w:val="000855F7"/>
    <w:rsid w:val="000953A7"/>
    <w:rsid w:val="000C5FCD"/>
    <w:rsid w:val="001215D9"/>
    <w:rsid w:val="0015074B"/>
    <w:rsid w:val="001542D1"/>
    <w:rsid w:val="001544B2"/>
    <w:rsid w:val="00174889"/>
    <w:rsid w:val="001B59F2"/>
    <w:rsid w:val="001F659E"/>
    <w:rsid w:val="00204F21"/>
    <w:rsid w:val="0029639D"/>
    <w:rsid w:val="002A027F"/>
    <w:rsid w:val="002B6276"/>
    <w:rsid w:val="002E3AE8"/>
    <w:rsid w:val="002E6DA8"/>
    <w:rsid w:val="00301462"/>
    <w:rsid w:val="00326F90"/>
    <w:rsid w:val="00347E55"/>
    <w:rsid w:val="00353F0E"/>
    <w:rsid w:val="003F6BA2"/>
    <w:rsid w:val="004032D5"/>
    <w:rsid w:val="00427EC8"/>
    <w:rsid w:val="004327C0"/>
    <w:rsid w:val="004805C5"/>
    <w:rsid w:val="004F6117"/>
    <w:rsid w:val="00541F83"/>
    <w:rsid w:val="00563315"/>
    <w:rsid w:val="0058490F"/>
    <w:rsid w:val="005E2900"/>
    <w:rsid w:val="005F2E5E"/>
    <w:rsid w:val="00606CAE"/>
    <w:rsid w:val="00627D06"/>
    <w:rsid w:val="00660560"/>
    <w:rsid w:val="0073619A"/>
    <w:rsid w:val="007538F3"/>
    <w:rsid w:val="00760E7E"/>
    <w:rsid w:val="00765F48"/>
    <w:rsid w:val="007E70AA"/>
    <w:rsid w:val="008074A2"/>
    <w:rsid w:val="009021B9"/>
    <w:rsid w:val="00916DFA"/>
    <w:rsid w:val="009225A4"/>
    <w:rsid w:val="00941EA0"/>
    <w:rsid w:val="009649CD"/>
    <w:rsid w:val="00AA1D8D"/>
    <w:rsid w:val="00AB6EE1"/>
    <w:rsid w:val="00AE37FB"/>
    <w:rsid w:val="00B263E3"/>
    <w:rsid w:val="00B47730"/>
    <w:rsid w:val="00BC2CA7"/>
    <w:rsid w:val="00BE1735"/>
    <w:rsid w:val="00C17124"/>
    <w:rsid w:val="00C90282"/>
    <w:rsid w:val="00CB0664"/>
    <w:rsid w:val="00CC22C9"/>
    <w:rsid w:val="00CE7D02"/>
    <w:rsid w:val="00D16255"/>
    <w:rsid w:val="00D24F22"/>
    <w:rsid w:val="00D2710C"/>
    <w:rsid w:val="00D31C9C"/>
    <w:rsid w:val="00D56BDF"/>
    <w:rsid w:val="00D95955"/>
    <w:rsid w:val="00DB62AD"/>
    <w:rsid w:val="00DC5D0C"/>
    <w:rsid w:val="00F44BF2"/>
    <w:rsid w:val="00F75A07"/>
    <w:rsid w:val="00F824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73C6EB2-A4FE-494C-B62D-D0212B00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E70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0A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E1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styleId="FollowedHyperlink">
    <w:name w:val="FollowedHyperlink"/>
    <w:basedOn w:val="DefaultParagraphFont"/>
    <w:uiPriority w:val="99"/>
    <w:semiHidden/>
    <w:unhideWhenUsed/>
    <w:rsid w:val="00F44BF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782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333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8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9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79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kedin.com/in/b-rama-chandra-646a1b293/" TargetMode="External"/><Relationship Id="rId3" Type="http://schemas.openxmlformats.org/officeDocument/2006/relationships/styles" Target="styles.xml"/><Relationship Id="rId7" Type="http://schemas.openxmlformats.org/officeDocument/2006/relationships/hyperlink" Target="GitHub:%20github.com/Rama-cha1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heemanapalliram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Rama Chandra</cp:lastModifiedBy>
  <cp:revision>61</cp:revision>
  <dcterms:created xsi:type="dcterms:W3CDTF">2013-12-23T23:15:00Z</dcterms:created>
  <dcterms:modified xsi:type="dcterms:W3CDTF">2025-06-04T15:53:00Z</dcterms:modified>
  <cp:category/>
</cp:coreProperties>
</file>